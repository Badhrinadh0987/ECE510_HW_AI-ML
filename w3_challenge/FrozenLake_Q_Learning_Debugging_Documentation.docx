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826E" w14:textId="77777777" w:rsidR="00AE2F4B" w:rsidRPr="008F2C5F" w:rsidRDefault="00000000">
      <w:pPr>
        <w:pStyle w:val="Title"/>
        <w:rPr>
          <w:color w:val="000000" w:themeColor="text1"/>
        </w:rPr>
      </w:pPr>
      <w:r w:rsidRPr="008F2C5F">
        <w:rPr>
          <w:color w:val="000000" w:themeColor="text1"/>
        </w:rPr>
        <w:t>Q-Learning FrozenLake – Debugging &amp; Implementation Documentation</w:t>
      </w:r>
    </w:p>
    <w:p w14:paraId="16038F81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🔰 Project Objective</w:t>
      </w:r>
    </w:p>
    <w:p w14:paraId="21A4FDAA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To implement and debug a Q-Learning agent to solve the FrozenLake-v1 environment from OpenAI Gym, analyze computational bottlenecks, and explore a potential hardware accelerator implementation in SystemVerilog for the most critical operation.</w:t>
      </w:r>
    </w:p>
    <w:p w14:paraId="51A42644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🧠 Initial Prompt</w:t>
      </w:r>
    </w:p>
    <w:p w14:paraId="215CF1CC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User Request:</w:t>
      </w:r>
      <w:r w:rsidRPr="008F2C5F">
        <w:rPr>
          <w:color w:val="000000" w:themeColor="text1"/>
        </w:rPr>
        <w:br/>
        <w:t>"Ask your favorite LLM to identify ‘computational bottlenecks’ in the FrozenLake code from https://github.com/ronanmmurphy/Q-Learning-Algorithm..."</w:t>
      </w:r>
    </w:p>
    <w:p w14:paraId="05B4D297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Goals:</w:t>
      </w:r>
    </w:p>
    <w:p w14:paraId="04FF962B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1. Identify bottlenecks in Q-Learning code.</w:t>
      </w:r>
      <w:r w:rsidRPr="008F2C5F">
        <w:rPr>
          <w:color w:val="000000" w:themeColor="text1"/>
        </w:rPr>
        <w:br/>
        <w:t>2. Evaluate suggestions for accuracy.</w:t>
      </w:r>
      <w:r w:rsidRPr="008F2C5F">
        <w:rPr>
          <w:color w:val="000000" w:themeColor="text1"/>
        </w:rPr>
        <w:br/>
        <w:t>3. Propose a hardware solution to the main bottleneck.</w:t>
      </w:r>
      <w:r w:rsidRPr="008F2C5F">
        <w:rPr>
          <w:color w:val="000000" w:themeColor="text1"/>
        </w:rPr>
        <w:br/>
        <w:t>4. Generate SystemVerilog code for the hardware accelerator.</w:t>
      </w:r>
    </w:p>
    <w:p w14:paraId="5C30A2A5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🧮 Q-Learning Overview</w:t>
      </w:r>
    </w:p>
    <w:p w14:paraId="50DC8887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Q[state, action] = Q[state, action] + α * (reward + γ * max(Q[next_state, :]) - Q[state, action])</w:t>
      </w:r>
    </w:p>
    <w:p w14:paraId="376E9529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🧩 Problems Encountered</w:t>
      </w:r>
    </w:p>
    <w:p w14:paraId="285D11E0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❌ 1. ModuleNotFoundError: No module named 'gym'</w:t>
      </w:r>
      <w:r w:rsidRPr="008F2C5F">
        <w:rPr>
          <w:color w:val="000000" w:themeColor="text1"/>
        </w:rPr>
        <w:br/>
        <w:t>Cause: gym was not installed</w:t>
      </w:r>
      <w:r w:rsidRPr="008F2C5F">
        <w:rPr>
          <w:color w:val="000000" w:themeColor="text1"/>
        </w:rPr>
        <w:br/>
        <w:t>Fix: Run pip install gym in terminal</w:t>
      </w:r>
    </w:p>
    <w:p w14:paraId="158378E6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❌ 2. IndexError: only integers, slices (:)... are valid indices</w:t>
      </w:r>
      <w:r w:rsidRPr="008F2C5F">
        <w:rPr>
          <w:color w:val="000000" w:themeColor="text1"/>
        </w:rPr>
        <w:br/>
        <w:t>Cause: env.reset() returned a tuple</w:t>
      </w:r>
      <w:r w:rsidRPr="008F2C5F">
        <w:rPr>
          <w:color w:val="000000" w:themeColor="text1"/>
        </w:rPr>
        <w:br/>
        <w:t>Fix: state, _ = env.reset()</w:t>
      </w:r>
    </w:p>
    <w:p w14:paraId="6FC1BDB5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❌ 3. AttributeError: module 'numpy' has no attribute 'bool8'</w:t>
      </w:r>
      <w:r w:rsidRPr="008F2C5F">
        <w:rPr>
          <w:color w:val="000000" w:themeColor="text1"/>
        </w:rPr>
        <w:br/>
        <w:t>Cause: NumPy 1.24+ removed bool8</w:t>
      </w:r>
      <w:r w:rsidRPr="008F2C5F">
        <w:rPr>
          <w:color w:val="000000" w:themeColor="text1"/>
        </w:rPr>
        <w:br/>
        <w:t>Fix: Downgrade NumPy or upgrade Gym</w:t>
      </w:r>
    </w:p>
    <w:p w14:paraId="7697C4C2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lastRenderedPageBreak/>
        <w:t>✅ Final Working Code</w:t>
      </w:r>
    </w:p>
    <w:p w14:paraId="376437FE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Python code implementing a working Q-learning agent and printing progress during training.</w:t>
      </w:r>
    </w:p>
    <w:p w14:paraId="1AC4EC4F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🔍 Bottleneck Analysis</w:t>
      </w:r>
    </w:p>
    <w:p w14:paraId="0FAA4ECC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Bottlenecks identified by LLM:</w:t>
      </w:r>
      <w:r w:rsidRPr="008F2C5F">
        <w:rPr>
          <w:color w:val="000000" w:themeColor="text1"/>
        </w:rPr>
        <w:br/>
        <w:t>- np.argmax(Q[state, :]) – selects best action</w:t>
      </w:r>
      <w:r w:rsidRPr="008F2C5F">
        <w:rPr>
          <w:color w:val="000000" w:themeColor="text1"/>
        </w:rPr>
        <w:br/>
        <w:t>- np.max(Q[new_state, :]) – for updating Q</w:t>
      </w:r>
    </w:p>
    <w:p w14:paraId="139D8F26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⚙️ Hardware Accelerator Proposal</w:t>
      </w:r>
    </w:p>
    <w:p w14:paraId="1E8970A2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Operation: Max/argmax finder across action space</w:t>
      </w:r>
      <w:r w:rsidRPr="008F2C5F">
        <w:rPr>
          <w:color w:val="000000" w:themeColor="text1"/>
        </w:rPr>
        <w:br/>
        <w:t>Approach: Comparator tree in SystemVerilog</w:t>
      </w:r>
      <w:r w:rsidRPr="008F2C5F">
        <w:rPr>
          <w:color w:val="000000" w:themeColor="text1"/>
        </w:rPr>
        <w:br/>
        <w:t>Design Goal: Take 4 Q-values, output max value + index</w:t>
      </w:r>
    </w:p>
    <w:p w14:paraId="19B2C9CD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💾 SystemVerilog Code – Max Finder</w:t>
      </w:r>
    </w:p>
    <w:p w14:paraId="7AF473DE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br/>
        <w:t>module max_finder_4 #(</w:t>
      </w:r>
      <w:r w:rsidRPr="008F2C5F">
        <w:rPr>
          <w:color w:val="000000" w:themeColor="text1"/>
        </w:rPr>
        <w:br/>
        <w:t xml:space="preserve">    parameter WIDTH = 16</w:t>
      </w:r>
      <w:r w:rsidRPr="008F2C5F">
        <w:rPr>
          <w:color w:val="000000" w:themeColor="text1"/>
        </w:rPr>
        <w:br/>
        <w:t>)(</w:t>
      </w:r>
      <w:r w:rsidRPr="008F2C5F">
        <w:rPr>
          <w:color w:val="000000" w:themeColor="text1"/>
        </w:rPr>
        <w:br/>
        <w:t xml:space="preserve">    input  logic [WIDTH-1:0] q0, q1, q2, q3,</w:t>
      </w:r>
      <w:r w:rsidRPr="008F2C5F">
        <w:rPr>
          <w:color w:val="000000" w:themeColor="text1"/>
        </w:rPr>
        <w:br/>
        <w:t xml:space="preserve">    output logic [WIDTH-1:0] max_val,</w:t>
      </w:r>
      <w:r w:rsidRPr="008F2C5F">
        <w:rPr>
          <w:color w:val="000000" w:themeColor="text1"/>
        </w:rPr>
        <w:br/>
        <w:t xml:space="preserve">    output logic [1:0]       max_idx</w:t>
      </w:r>
      <w:r w:rsidRPr="008F2C5F">
        <w:rPr>
          <w:color w:val="000000" w:themeColor="text1"/>
        </w:rPr>
        <w:br/>
        <w:t>);</w:t>
      </w:r>
      <w:r w:rsidRPr="008F2C5F">
        <w:rPr>
          <w:color w:val="000000" w:themeColor="text1"/>
        </w:rPr>
        <w:br/>
      </w:r>
      <w:r w:rsidRPr="008F2C5F">
        <w:rPr>
          <w:color w:val="000000" w:themeColor="text1"/>
        </w:rPr>
        <w:br/>
        <w:t xml:space="preserve">    logic [WIDTH-1:0] max0, max1;</w:t>
      </w:r>
      <w:r w:rsidRPr="008F2C5F">
        <w:rPr>
          <w:color w:val="000000" w:themeColor="text1"/>
        </w:rPr>
        <w:br/>
        <w:t xml:space="preserve">    logic [1:0] idx0, idx1;</w:t>
      </w:r>
      <w:r w:rsidRPr="008F2C5F">
        <w:rPr>
          <w:color w:val="000000" w:themeColor="text1"/>
        </w:rPr>
        <w:br/>
      </w:r>
      <w:r w:rsidRPr="008F2C5F">
        <w:rPr>
          <w:color w:val="000000" w:themeColor="text1"/>
        </w:rPr>
        <w:br/>
        <w:t xml:space="preserve">    always_comb begin</w:t>
      </w:r>
      <w:r w:rsidRPr="008F2C5F">
        <w:rPr>
          <w:color w:val="000000" w:themeColor="text1"/>
        </w:rPr>
        <w:br/>
        <w:t xml:space="preserve">        if (q0 &gt;= q1) begin max0 = q0; idx0 = 2'd0; end</w:t>
      </w:r>
      <w:r w:rsidRPr="008F2C5F">
        <w:rPr>
          <w:color w:val="000000" w:themeColor="text1"/>
        </w:rPr>
        <w:br/>
        <w:t xml:space="preserve">        else          begin max0 = q1; idx0 = 2'd1; end</w:t>
      </w:r>
      <w:r w:rsidRPr="008F2C5F">
        <w:rPr>
          <w:color w:val="000000" w:themeColor="text1"/>
        </w:rPr>
        <w:br/>
      </w:r>
      <w:r w:rsidRPr="008F2C5F">
        <w:rPr>
          <w:color w:val="000000" w:themeColor="text1"/>
        </w:rPr>
        <w:br/>
        <w:t xml:space="preserve">        if (q2 &gt;= q3) begin max1 = q2; idx1 = 2'd2; end</w:t>
      </w:r>
      <w:r w:rsidRPr="008F2C5F">
        <w:rPr>
          <w:color w:val="000000" w:themeColor="text1"/>
        </w:rPr>
        <w:br/>
        <w:t xml:space="preserve">        else          begin max1 = q3; idx1 = 2'd3; end</w:t>
      </w:r>
      <w:r w:rsidRPr="008F2C5F">
        <w:rPr>
          <w:color w:val="000000" w:themeColor="text1"/>
        </w:rPr>
        <w:br/>
      </w:r>
      <w:r w:rsidRPr="008F2C5F">
        <w:rPr>
          <w:color w:val="000000" w:themeColor="text1"/>
        </w:rPr>
        <w:br/>
        <w:t xml:space="preserve">        if (max0 &gt;= max1) begin max_val = max0; max_idx = idx0; end</w:t>
      </w:r>
      <w:r w:rsidRPr="008F2C5F">
        <w:rPr>
          <w:color w:val="000000" w:themeColor="text1"/>
        </w:rPr>
        <w:br/>
        <w:t xml:space="preserve">        else              begin max_val = max1; max_idx = idx1; end</w:t>
      </w:r>
      <w:r w:rsidRPr="008F2C5F">
        <w:rPr>
          <w:color w:val="000000" w:themeColor="text1"/>
        </w:rPr>
        <w:br/>
        <w:t xml:space="preserve">    end</w:t>
      </w:r>
      <w:r w:rsidRPr="008F2C5F">
        <w:rPr>
          <w:color w:val="000000" w:themeColor="text1"/>
        </w:rPr>
        <w:br/>
        <w:t>endmodule</w:t>
      </w:r>
      <w:r w:rsidRPr="008F2C5F">
        <w:rPr>
          <w:color w:val="000000" w:themeColor="text1"/>
        </w:rPr>
        <w:br/>
      </w:r>
    </w:p>
    <w:p w14:paraId="0F0E06E9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lastRenderedPageBreak/>
        <w:t>🖨️ Printing and Visualization in VS Code</w:t>
      </w:r>
    </w:p>
    <w:p w14:paraId="282BC47B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Track training progress using print statements and visualize output in the VS Code terminal.</w:t>
      </w:r>
    </w:p>
    <w:p w14:paraId="321D6020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🎯 Final Results</w:t>
      </w:r>
    </w:p>
    <w:p w14:paraId="2BFD835E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t>The agent gradually learns to maximize rewards. Training prints every 100 episodes. Final Q-table shows learned values.</w:t>
      </w:r>
    </w:p>
    <w:p w14:paraId="37A57B86" w14:textId="77777777" w:rsidR="00AE2F4B" w:rsidRPr="008F2C5F" w:rsidRDefault="00000000">
      <w:pPr>
        <w:pStyle w:val="Heading1"/>
        <w:rPr>
          <w:color w:val="000000" w:themeColor="text1"/>
        </w:rPr>
      </w:pPr>
      <w:r w:rsidRPr="008F2C5F">
        <w:rPr>
          <w:color w:val="000000" w:themeColor="text1"/>
        </w:rPr>
        <w:t>📝 Questions Asked (Chronological)</w:t>
      </w:r>
    </w:p>
    <w:p w14:paraId="62809D5E" w14:textId="77777777" w:rsidR="00AE2F4B" w:rsidRPr="008F2C5F" w:rsidRDefault="00000000">
      <w:pPr>
        <w:rPr>
          <w:color w:val="000000" w:themeColor="text1"/>
        </w:rPr>
      </w:pPr>
      <w:r w:rsidRPr="008F2C5F">
        <w:rPr>
          <w:color w:val="000000" w:themeColor="text1"/>
        </w:rPr>
        <w:br/>
        <w:t>1. Ask LLM to find bottlenecks in FrozenLake Q-learning code</w:t>
      </w:r>
      <w:r w:rsidRPr="008F2C5F">
        <w:rPr>
          <w:color w:val="000000" w:themeColor="text1"/>
        </w:rPr>
        <w:br/>
        <w:t>2. Validate if bottlenecks make sense</w:t>
      </w:r>
      <w:r w:rsidRPr="008F2C5F">
        <w:rPr>
          <w:color w:val="000000" w:themeColor="text1"/>
        </w:rPr>
        <w:br/>
        <w:t>3. Propose hardware for max/argmax operation</w:t>
      </w:r>
      <w:r w:rsidRPr="008F2C5F">
        <w:rPr>
          <w:color w:val="000000" w:themeColor="text1"/>
        </w:rPr>
        <w:br/>
        <w:t>4. Generate SystemVerilog for hardware</w:t>
      </w:r>
      <w:r w:rsidRPr="008F2C5F">
        <w:rPr>
          <w:color w:val="000000" w:themeColor="text1"/>
        </w:rPr>
        <w:br/>
        <w:t>5. How to fix ModuleNotFoundError: gym</w:t>
      </w:r>
      <w:r w:rsidRPr="008F2C5F">
        <w:rPr>
          <w:color w:val="000000" w:themeColor="text1"/>
        </w:rPr>
        <w:br/>
        <w:t>6. How to fix IndexError due to tuple unpacking</w:t>
      </w:r>
      <w:r w:rsidRPr="008F2C5F">
        <w:rPr>
          <w:color w:val="000000" w:themeColor="text1"/>
        </w:rPr>
        <w:br/>
        <w:t>7. How to fix AttributeError: numpy has no bool8</w:t>
      </w:r>
      <w:r w:rsidRPr="008F2C5F">
        <w:rPr>
          <w:color w:val="000000" w:themeColor="text1"/>
        </w:rPr>
        <w:br/>
        <w:t>8. How to print results in VS Code</w:t>
      </w:r>
      <w:r w:rsidRPr="008F2C5F">
        <w:rPr>
          <w:color w:val="000000" w:themeColor="text1"/>
        </w:rPr>
        <w:br/>
      </w:r>
    </w:p>
    <w:sectPr w:rsidR="00AE2F4B" w:rsidRPr="008F2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102547">
    <w:abstractNumId w:val="8"/>
  </w:num>
  <w:num w:numId="2" w16cid:durableId="1413892486">
    <w:abstractNumId w:val="6"/>
  </w:num>
  <w:num w:numId="3" w16cid:durableId="1222254378">
    <w:abstractNumId w:val="5"/>
  </w:num>
  <w:num w:numId="4" w16cid:durableId="1878424912">
    <w:abstractNumId w:val="4"/>
  </w:num>
  <w:num w:numId="5" w16cid:durableId="461659462">
    <w:abstractNumId w:val="7"/>
  </w:num>
  <w:num w:numId="6" w16cid:durableId="139737962">
    <w:abstractNumId w:val="3"/>
  </w:num>
  <w:num w:numId="7" w16cid:durableId="453718110">
    <w:abstractNumId w:val="2"/>
  </w:num>
  <w:num w:numId="8" w16cid:durableId="1559710010">
    <w:abstractNumId w:val="1"/>
  </w:num>
  <w:num w:numId="9" w16cid:durableId="67765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C5F"/>
    <w:rsid w:val="00AA1D8D"/>
    <w:rsid w:val="00AE2F4B"/>
    <w:rsid w:val="00B47730"/>
    <w:rsid w:val="00CB0664"/>
    <w:rsid w:val="00EC42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696DE"/>
  <w14:defaultImageDpi w14:val="300"/>
  <w15:docId w15:val="{40F2A60E-5782-4648-941C-8BCCA5DA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Lib Tech</cp:lastModifiedBy>
  <cp:revision>2</cp:revision>
  <dcterms:created xsi:type="dcterms:W3CDTF">2013-12-23T23:15:00Z</dcterms:created>
  <dcterms:modified xsi:type="dcterms:W3CDTF">2025-06-14T19:00:00Z</dcterms:modified>
  <cp:category/>
</cp:coreProperties>
</file>