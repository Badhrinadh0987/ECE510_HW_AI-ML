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01F04" w14:textId="20E4CA42" w:rsidR="000822E4" w:rsidRPr="00147D20" w:rsidRDefault="00000000" w:rsidP="00147D20">
      <w:pPr>
        <w:pStyle w:val="Title"/>
        <w:jc w:val="center"/>
        <w:rPr>
          <w:color w:val="000000" w:themeColor="text1"/>
        </w:rPr>
      </w:pPr>
      <w:r w:rsidRPr="00147D20">
        <w:rPr>
          <w:color w:val="000000" w:themeColor="text1"/>
        </w:rPr>
        <w:t xml:space="preserve">Week 6 Challenge - </w:t>
      </w:r>
      <w:r w:rsidR="00147D20" w:rsidRPr="00147D20">
        <w:rPr>
          <w:color w:val="000000" w:themeColor="text1"/>
        </w:rPr>
        <w:t>Challenge #19</w:t>
      </w:r>
      <w:r w:rsidR="00147D20">
        <w:rPr>
          <w:color w:val="000000" w:themeColor="text1"/>
        </w:rPr>
        <w:t xml:space="preserve">: </w:t>
      </w:r>
      <w:r w:rsidR="00147D20" w:rsidRPr="00147D20">
        <w:rPr>
          <w:color w:val="000000" w:themeColor="text1"/>
        </w:rPr>
        <w:t>Implement a binary LIF neuron</w:t>
      </w:r>
    </w:p>
    <w:p w14:paraId="7EF2C50D" w14:textId="77777777" w:rsidR="000822E4" w:rsidRPr="00147D20" w:rsidRDefault="00000000">
      <w:pPr>
        <w:pStyle w:val="Heading1"/>
        <w:rPr>
          <w:color w:val="000000" w:themeColor="text1"/>
        </w:rPr>
      </w:pPr>
      <w:r w:rsidRPr="00147D20">
        <w:rPr>
          <w:color w:val="000000" w:themeColor="text1"/>
        </w:rPr>
        <w:t>Overview</w:t>
      </w:r>
    </w:p>
    <w:p w14:paraId="427E7371" w14:textId="77777777" w:rsidR="000822E4" w:rsidRPr="00147D20" w:rsidRDefault="00000000">
      <w:pPr>
        <w:rPr>
          <w:color w:val="000000" w:themeColor="text1"/>
        </w:rPr>
      </w:pPr>
      <w:r w:rsidRPr="00147D20">
        <w:rPr>
          <w:color w:val="000000" w:themeColor="text1"/>
        </w:rPr>
        <w:t>This document summarizes the complete conversation and implementation process for the Week 6 Challenges (ECE 410/510 Spring 2025). It includes all user queries, code solutions, visualization enhancements, and error handling in a progressive and tutorial-friendly format.</w:t>
      </w:r>
    </w:p>
    <w:p w14:paraId="081F894D" w14:textId="77777777" w:rsidR="000822E4" w:rsidRPr="00147D20" w:rsidRDefault="00000000">
      <w:pPr>
        <w:pStyle w:val="Heading1"/>
        <w:rPr>
          <w:color w:val="000000" w:themeColor="text1"/>
        </w:rPr>
      </w:pPr>
      <w:r w:rsidRPr="00147D20">
        <w:rPr>
          <w:color w:val="000000" w:themeColor="text1"/>
        </w:rPr>
        <w:t>Challenge Descriptions</w:t>
      </w:r>
    </w:p>
    <w:p w14:paraId="3CE2FAE2" w14:textId="77777777" w:rsidR="000822E4" w:rsidRPr="00147D20" w:rsidRDefault="00000000">
      <w:pPr>
        <w:pStyle w:val="Heading2"/>
        <w:rPr>
          <w:color w:val="000000" w:themeColor="text1"/>
        </w:rPr>
      </w:pPr>
      <w:r w:rsidRPr="00147D20">
        <w:rPr>
          <w:color w:val="000000" w:themeColor="text1"/>
        </w:rPr>
        <w:t>Challenge #19: Binary LIF Neuron</w:t>
      </w:r>
    </w:p>
    <w:p w14:paraId="6ABF7482" w14:textId="77777777" w:rsidR="000822E4" w:rsidRPr="00147D20" w:rsidRDefault="00000000">
      <w:pPr>
        <w:rPr>
          <w:color w:val="000000" w:themeColor="text1"/>
        </w:rPr>
      </w:pPr>
      <w:r w:rsidRPr="00147D20">
        <w:rPr>
          <w:color w:val="000000" w:themeColor="text1"/>
        </w:rPr>
        <w:t>Objective: Implement a binary Leaky Integrate-and-Fire (LIF) neuron model in Python.</w:t>
      </w:r>
      <w:r w:rsidRPr="00147D20">
        <w:rPr>
          <w:color w:val="000000" w:themeColor="text1"/>
        </w:rPr>
        <w:br/>
        <w:t>Method: Used leak factor λ and threshold θ to accumulate input and simulate neuron spikes.</w:t>
      </w:r>
      <w:r w:rsidRPr="00147D20">
        <w:rPr>
          <w:color w:val="000000" w:themeColor="text1"/>
        </w:rPr>
        <w:br/>
        <w:t>Result: Successfully visualized neuron inputs, spikes, and internal potential values using matplotlib.</w:t>
      </w:r>
    </w:p>
    <w:p w14:paraId="4DE59936" w14:textId="77777777" w:rsidR="000822E4" w:rsidRPr="00147D20" w:rsidRDefault="00000000">
      <w:pPr>
        <w:pStyle w:val="Heading2"/>
        <w:rPr>
          <w:color w:val="000000" w:themeColor="text1"/>
        </w:rPr>
      </w:pPr>
      <w:r w:rsidRPr="00147D20">
        <w:rPr>
          <w:color w:val="000000" w:themeColor="text1"/>
        </w:rPr>
        <w:t>Challenge #20: Crossbar Matrix-Vector Multiplication</w:t>
      </w:r>
    </w:p>
    <w:p w14:paraId="7C337B5D" w14:textId="77777777" w:rsidR="000822E4" w:rsidRPr="00147D20" w:rsidRDefault="00000000">
      <w:pPr>
        <w:rPr>
          <w:color w:val="000000" w:themeColor="text1"/>
        </w:rPr>
      </w:pPr>
      <w:r w:rsidRPr="00147D20">
        <w:rPr>
          <w:color w:val="000000" w:themeColor="text1"/>
        </w:rPr>
        <w:t>Objective: Simulate a 4x4 and later an 8x8 resistive crossbar performing analog matrix-vector multiplication.</w:t>
      </w:r>
      <w:r w:rsidRPr="00147D20">
        <w:rPr>
          <w:color w:val="000000" w:themeColor="text1"/>
        </w:rPr>
        <w:br/>
        <w:t>Method: Converted resistance to conductance (G = 1/R), then used dot product to compute output currents.</w:t>
      </w:r>
      <w:r w:rsidRPr="00147D20">
        <w:rPr>
          <w:color w:val="000000" w:themeColor="text1"/>
        </w:rPr>
        <w:br/>
        <w:t>Result: Verified output with printed values and plotted both conductance matrix and output currents.</w:t>
      </w:r>
    </w:p>
    <w:p w14:paraId="5E109B51" w14:textId="77777777" w:rsidR="000822E4" w:rsidRPr="00147D20" w:rsidRDefault="00000000">
      <w:pPr>
        <w:pStyle w:val="Heading1"/>
        <w:rPr>
          <w:color w:val="000000" w:themeColor="text1"/>
        </w:rPr>
      </w:pPr>
      <w:r w:rsidRPr="00147D20">
        <w:rPr>
          <w:color w:val="000000" w:themeColor="text1"/>
        </w:rPr>
        <w:t>User Prompts and Solutions</w:t>
      </w:r>
    </w:p>
    <w:p w14:paraId="3E234812" w14:textId="77777777" w:rsidR="000822E4" w:rsidRPr="00147D20" w:rsidRDefault="00000000">
      <w:pPr>
        <w:pStyle w:val="Heading2"/>
        <w:rPr>
          <w:color w:val="000000" w:themeColor="text1"/>
        </w:rPr>
      </w:pPr>
      <w:r w:rsidRPr="00147D20">
        <w:rPr>
          <w:color w:val="000000" w:themeColor="text1"/>
        </w:rPr>
        <w:t>Q1: Can you give me the solutions for the above challenges provided and guide me through how to run them on any of the platform</w:t>
      </w:r>
    </w:p>
    <w:p w14:paraId="6A90A59D" w14:textId="77777777" w:rsidR="000822E4" w:rsidRPr="00147D20" w:rsidRDefault="00000000">
      <w:pPr>
        <w:rPr>
          <w:color w:val="000000" w:themeColor="text1"/>
        </w:rPr>
      </w:pPr>
      <w:r w:rsidRPr="00147D20">
        <w:rPr>
          <w:color w:val="000000" w:themeColor="text1"/>
        </w:rPr>
        <w:t>A1: Provided Verilog and SPICE solutions along with run instructions using Icarus Verilog and ngspice.</w:t>
      </w:r>
    </w:p>
    <w:p w14:paraId="4A2E7863" w14:textId="77777777" w:rsidR="000822E4" w:rsidRPr="00147D20" w:rsidRDefault="00000000">
      <w:pPr>
        <w:pStyle w:val="Heading2"/>
        <w:rPr>
          <w:color w:val="000000" w:themeColor="text1"/>
        </w:rPr>
      </w:pPr>
      <w:r w:rsidRPr="00147D20">
        <w:rPr>
          <w:color w:val="000000" w:themeColor="text1"/>
        </w:rPr>
        <w:t>Q2: Give it to me in python</w:t>
      </w:r>
    </w:p>
    <w:p w14:paraId="73CD4D92" w14:textId="77777777" w:rsidR="000822E4" w:rsidRPr="00147D20" w:rsidRDefault="00000000">
      <w:pPr>
        <w:rPr>
          <w:color w:val="000000" w:themeColor="text1"/>
        </w:rPr>
      </w:pPr>
      <w:r w:rsidRPr="00147D20">
        <w:rPr>
          <w:color w:val="000000" w:themeColor="text1"/>
        </w:rPr>
        <w:t>A2: Converted both challenges to Python implementations. Used NumPy and Matplotlib.</w:t>
      </w:r>
    </w:p>
    <w:p w14:paraId="2625D18D" w14:textId="77777777" w:rsidR="000822E4" w:rsidRPr="00147D20" w:rsidRDefault="00000000">
      <w:pPr>
        <w:pStyle w:val="Heading2"/>
        <w:rPr>
          <w:color w:val="000000" w:themeColor="text1"/>
        </w:rPr>
      </w:pPr>
      <w:r w:rsidRPr="00147D20">
        <w:rPr>
          <w:color w:val="000000" w:themeColor="text1"/>
        </w:rPr>
        <w:t>Q3: is this the expected output?</w:t>
      </w:r>
    </w:p>
    <w:p w14:paraId="13E4DD46" w14:textId="77777777" w:rsidR="000822E4" w:rsidRPr="00147D20" w:rsidRDefault="00000000">
      <w:pPr>
        <w:rPr>
          <w:color w:val="000000" w:themeColor="text1"/>
        </w:rPr>
      </w:pPr>
      <w:r w:rsidRPr="00147D20">
        <w:rPr>
          <w:color w:val="000000" w:themeColor="text1"/>
        </w:rPr>
        <w:t>A3: Verified matrix-vector multiplication results and confirmed correctness of the output.</w:t>
      </w:r>
    </w:p>
    <w:p w14:paraId="4E09921B" w14:textId="77777777" w:rsidR="000822E4" w:rsidRPr="00147D20" w:rsidRDefault="00000000">
      <w:pPr>
        <w:pStyle w:val="Heading2"/>
        <w:rPr>
          <w:color w:val="000000" w:themeColor="text1"/>
        </w:rPr>
      </w:pPr>
      <w:r w:rsidRPr="00147D20">
        <w:rPr>
          <w:color w:val="000000" w:themeColor="text1"/>
        </w:rPr>
        <w:lastRenderedPageBreak/>
        <w:t>Q4: Would you like me to package both solutions into a GitHub-ready folder with README and requirements.txt?</w:t>
      </w:r>
    </w:p>
    <w:p w14:paraId="6037012E" w14:textId="77777777" w:rsidR="000822E4" w:rsidRPr="00147D20" w:rsidRDefault="00000000">
      <w:pPr>
        <w:rPr>
          <w:color w:val="000000" w:themeColor="text1"/>
        </w:rPr>
      </w:pPr>
      <w:r w:rsidRPr="00147D20">
        <w:rPr>
          <w:color w:val="000000" w:themeColor="text1"/>
        </w:rPr>
        <w:t>A4: Packaged all Python code with README, requirements.txt, and explanation.</w:t>
      </w:r>
    </w:p>
    <w:p w14:paraId="393526B7" w14:textId="77777777" w:rsidR="000822E4" w:rsidRPr="00147D20" w:rsidRDefault="00000000">
      <w:pPr>
        <w:pStyle w:val="Heading2"/>
        <w:rPr>
          <w:color w:val="000000" w:themeColor="text1"/>
        </w:rPr>
      </w:pPr>
      <w:r w:rsidRPr="00147D20">
        <w:rPr>
          <w:color w:val="000000" w:themeColor="text1"/>
        </w:rPr>
        <w:t>Q5: yes</w:t>
      </w:r>
    </w:p>
    <w:p w14:paraId="471B0EA0" w14:textId="77777777" w:rsidR="000822E4" w:rsidRPr="00147D20" w:rsidRDefault="00000000">
      <w:pPr>
        <w:rPr>
          <w:color w:val="000000" w:themeColor="text1"/>
        </w:rPr>
      </w:pPr>
      <w:r w:rsidRPr="00147D20">
        <w:rPr>
          <w:color w:val="000000" w:themeColor="text1"/>
        </w:rPr>
        <w:t>A5: Generated downloadable zip archive containing all solution files.</w:t>
      </w:r>
    </w:p>
    <w:p w14:paraId="740CE949" w14:textId="77777777" w:rsidR="000822E4" w:rsidRPr="00147D20" w:rsidRDefault="00000000">
      <w:pPr>
        <w:pStyle w:val="Heading2"/>
        <w:rPr>
          <w:color w:val="000000" w:themeColor="text1"/>
        </w:rPr>
      </w:pPr>
      <w:r w:rsidRPr="00147D20">
        <w:rPr>
          <w:color w:val="000000" w:themeColor="text1"/>
        </w:rPr>
        <w:t>Q6: help me how to upload it to git</w:t>
      </w:r>
    </w:p>
    <w:p w14:paraId="2E5E9B91" w14:textId="77777777" w:rsidR="000822E4" w:rsidRPr="00147D20" w:rsidRDefault="00000000">
      <w:pPr>
        <w:rPr>
          <w:color w:val="000000" w:themeColor="text1"/>
        </w:rPr>
      </w:pPr>
      <w:r w:rsidRPr="00147D20">
        <w:rPr>
          <w:color w:val="000000" w:themeColor="text1"/>
        </w:rPr>
        <w:t>A6: Gave full GitHub upload tutorial including git init, add, commit, and push commands.</w:t>
      </w:r>
    </w:p>
    <w:p w14:paraId="7E82E1DD" w14:textId="77777777" w:rsidR="000822E4" w:rsidRPr="00147D20" w:rsidRDefault="00000000">
      <w:pPr>
        <w:pStyle w:val="Heading2"/>
        <w:rPr>
          <w:color w:val="000000" w:themeColor="text1"/>
        </w:rPr>
      </w:pPr>
      <w:r w:rsidRPr="00147D20">
        <w:rPr>
          <w:color w:val="000000" w:themeColor="text1"/>
        </w:rPr>
        <w:t>Q7: Can I get a graph for cross_bar matrix is that possible?</w:t>
      </w:r>
    </w:p>
    <w:p w14:paraId="7E1FD377" w14:textId="77777777" w:rsidR="000822E4" w:rsidRPr="00147D20" w:rsidRDefault="00000000">
      <w:pPr>
        <w:rPr>
          <w:color w:val="000000" w:themeColor="text1"/>
        </w:rPr>
      </w:pPr>
      <w:r w:rsidRPr="00147D20">
        <w:rPr>
          <w:color w:val="000000" w:themeColor="text1"/>
        </w:rPr>
        <w:t>A7: Enhanced crossbar_sim.py to include heatmap and bar chart using matplotlib.</w:t>
      </w:r>
    </w:p>
    <w:p w14:paraId="260089EC" w14:textId="77777777" w:rsidR="000822E4" w:rsidRPr="00147D20" w:rsidRDefault="00000000">
      <w:pPr>
        <w:pStyle w:val="Heading2"/>
        <w:rPr>
          <w:color w:val="000000" w:themeColor="text1"/>
        </w:rPr>
      </w:pPr>
      <w:r w:rsidRPr="00147D20">
        <w:rPr>
          <w:color w:val="000000" w:themeColor="text1"/>
        </w:rPr>
        <w:t>Q8: yes</w:t>
      </w:r>
    </w:p>
    <w:p w14:paraId="7DB7E8CA" w14:textId="77777777" w:rsidR="000822E4" w:rsidRPr="00147D20" w:rsidRDefault="00000000">
      <w:pPr>
        <w:rPr>
          <w:color w:val="000000" w:themeColor="text1"/>
        </w:rPr>
      </w:pPr>
      <w:r w:rsidRPr="00147D20">
        <w:rPr>
          <w:color w:val="000000" w:themeColor="text1"/>
        </w:rPr>
        <w:t>A8: Extended crossbar from 4x4 to 8x8 and provided visual representation for conductance and output.</w:t>
      </w:r>
    </w:p>
    <w:p w14:paraId="136A8738" w14:textId="77777777" w:rsidR="000822E4" w:rsidRPr="00147D20" w:rsidRDefault="00000000">
      <w:pPr>
        <w:pStyle w:val="Heading2"/>
        <w:rPr>
          <w:color w:val="000000" w:themeColor="text1"/>
        </w:rPr>
      </w:pPr>
      <w:r w:rsidRPr="00147D20">
        <w:rPr>
          <w:color w:val="000000" w:themeColor="text1"/>
        </w:rPr>
        <w:t>Q9: Can you give documentation of this chat also include all the prompts I have asked...</w:t>
      </w:r>
    </w:p>
    <w:p w14:paraId="78D2304E" w14:textId="77777777" w:rsidR="000822E4" w:rsidRPr="00147D20" w:rsidRDefault="00000000">
      <w:pPr>
        <w:rPr>
          <w:color w:val="000000" w:themeColor="text1"/>
        </w:rPr>
      </w:pPr>
      <w:r w:rsidRPr="00147D20">
        <w:rPr>
          <w:color w:val="000000" w:themeColor="text1"/>
        </w:rPr>
        <w:t>A9: You are reading the generated documentation.</w:t>
      </w:r>
    </w:p>
    <w:p w14:paraId="32940CAF" w14:textId="77777777" w:rsidR="000822E4" w:rsidRPr="00147D20" w:rsidRDefault="00000000">
      <w:pPr>
        <w:pStyle w:val="Heading1"/>
        <w:rPr>
          <w:color w:val="000000" w:themeColor="text1"/>
        </w:rPr>
      </w:pPr>
      <w:r w:rsidRPr="00147D20">
        <w:rPr>
          <w:color w:val="000000" w:themeColor="text1"/>
        </w:rPr>
        <w:t>Vibe Coding Highlights</w:t>
      </w:r>
    </w:p>
    <w:p w14:paraId="74B76239" w14:textId="77777777" w:rsidR="000822E4" w:rsidRPr="00147D20" w:rsidRDefault="00000000">
      <w:pPr>
        <w:rPr>
          <w:color w:val="000000" w:themeColor="text1"/>
        </w:rPr>
      </w:pPr>
      <w:r w:rsidRPr="00147D20">
        <w:rPr>
          <w:color w:val="000000" w:themeColor="text1"/>
        </w:rPr>
        <w:t>• Used progressive Python scripting to match learning goals from hardware to software simulation.</w:t>
      </w:r>
      <w:r w:rsidRPr="00147D20">
        <w:rPr>
          <w:color w:val="000000" w:themeColor="text1"/>
        </w:rPr>
        <w:br/>
        <w:t>• Introduced leak dynamics and threshold reset logic in LIF neurons.</w:t>
      </w:r>
      <w:r w:rsidRPr="00147D20">
        <w:rPr>
          <w:color w:val="000000" w:themeColor="text1"/>
        </w:rPr>
        <w:br/>
        <w:t>• Mapped analog matrix-vector ops with digital approximation using NumPy.</w:t>
      </w:r>
      <w:r w:rsidRPr="00147D20">
        <w:rPr>
          <w:color w:val="000000" w:themeColor="text1"/>
        </w:rPr>
        <w:br/>
        <w:t>• Enhanced user understanding by visually mapping conductance strength to crossbar behavior.</w:t>
      </w:r>
      <w:r w:rsidRPr="00147D20">
        <w:rPr>
          <w:color w:val="000000" w:themeColor="text1"/>
        </w:rPr>
        <w:br/>
        <w:t>• Upgraded models from 4x4 to 8x8 with zero issues thanks to vectorized implementation.</w:t>
      </w:r>
    </w:p>
    <w:sectPr w:rsidR="000822E4" w:rsidRPr="00147D2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63859719">
    <w:abstractNumId w:val="8"/>
  </w:num>
  <w:num w:numId="2" w16cid:durableId="2049377825">
    <w:abstractNumId w:val="6"/>
  </w:num>
  <w:num w:numId="3" w16cid:durableId="1136801068">
    <w:abstractNumId w:val="5"/>
  </w:num>
  <w:num w:numId="4" w16cid:durableId="433867942">
    <w:abstractNumId w:val="4"/>
  </w:num>
  <w:num w:numId="5" w16cid:durableId="707143323">
    <w:abstractNumId w:val="7"/>
  </w:num>
  <w:num w:numId="6" w16cid:durableId="717241951">
    <w:abstractNumId w:val="3"/>
  </w:num>
  <w:num w:numId="7" w16cid:durableId="333604596">
    <w:abstractNumId w:val="2"/>
  </w:num>
  <w:num w:numId="8" w16cid:durableId="1755472315">
    <w:abstractNumId w:val="1"/>
  </w:num>
  <w:num w:numId="9" w16cid:durableId="1463621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22E4"/>
    <w:rsid w:val="00147D20"/>
    <w:rsid w:val="0015074B"/>
    <w:rsid w:val="0029639D"/>
    <w:rsid w:val="00326F90"/>
    <w:rsid w:val="0069744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B9D4B9"/>
  <w14:defaultImageDpi w14:val="300"/>
  <w15:docId w15:val="{25068010-53CF-4BE9-AA46-76176086D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Lib Tech</cp:lastModifiedBy>
  <cp:revision>2</cp:revision>
  <dcterms:created xsi:type="dcterms:W3CDTF">2013-12-23T23:15:00Z</dcterms:created>
  <dcterms:modified xsi:type="dcterms:W3CDTF">2025-06-14T19:10:00Z</dcterms:modified>
  <cp:category/>
</cp:coreProperties>
</file>