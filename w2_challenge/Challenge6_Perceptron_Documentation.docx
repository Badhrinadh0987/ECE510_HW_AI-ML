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Challenge #6 - Perceptron for NAND and XOR - Full Documentation</w:t>
      </w:r>
    </w:p>
    <w:p>
      <w:pPr>
        <w:pStyle w:val="Heading1"/>
      </w:pPr>
      <w:r>
        <w:t>1. Overview</w:t>
      </w:r>
    </w:p>
    <w:p>
      <w:r>
        <w:t>This document covers the full conversation and implementation details for Challenge #6, which involves implementing a simple perceptron with a sigmoid activation function and training it using the Perceptron Learning Rule to perform logical operations such as NAND and XOR.</w:t>
      </w:r>
    </w:p>
    <w:p>
      <w:pPr>
        <w:pStyle w:val="Heading1"/>
      </w:pPr>
      <w:r>
        <w:t>2. User Prompts and Questions</w:t>
      </w:r>
    </w:p>
    <w:p>
      <w:r>
        <w:t>Prompt 1:</w:t>
      </w:r>
    </w:p>
    <w:p>
      <w:r>
        <w:t>Challenge #6</w:t>
        <w:br/>
        <w:t>1. Implement a simple neuron (a.k.a. perceptron) with two inputs and a sigmoid activation function.</w:t>
        <w:br/>
        <w:t>2. Use the perceptron learning rule to train the neuron to realize the following binary logic functions:</w:t>
        <w:br/>
        <w:t xml:space="preserve">   a. NAND</w:t>
        <w:br/>
        <w:t xml:space="preserve">   b. XOR</w:t>
        <w:br/>
        <w:t>3. Asked for platform details and explanation.</w:t>
        <w:br/>
      </w:r>
    </w:p>
    <w:p>
      <w:r>
        <w:t>Prompt 2:</w:t>
      </w:r>
    </w:p>
    <w:p>
      <w:r>
        <w:t>User submitted their implementation code and asked:</w:t>
        <w:br/>
        <w:t>In this code where is the perceptron rule of training of NAND happening?</w:t>
        <w:br/>
      </w:r>
    </w:p>
    <w:p>
      <w:pPr>
        <w:pStyle w:val="Heading1"/>
      </w:pPr>
      <w:r>
        <w:t>3. Implementation and Explanation</w:t>
      </w:r>
    </w:p>
    <w:p>
      <w:r>
        <w:t>The user correctly implemented a perceptron using Python and NumPy. The training data for the NAND function was correctly formatted. The sigmoid activation function and its derivative were used, and the weights and bias were updated using the perceptron learning rule.</w:t>
        <w:br/>
      </w:r>
    </w:p>
    <w:p>
      <w:r>
        <w:t>Key lines implementing the learning rule:</w:t>
        <w:br/>
        <w:t xml:space="preserve">    weights += lr * error * x</w:t>
        <w:br/>
        <w:t xml:space="preserve">    bias += lr * error</w:t>
        <w:br/>
        <w:t>These lines represent the core perceptron learning update step, where the model adjusts its parameters based on the error between the predicted and actual values.</w:t>
        <w:br/>
      </w:r>
    </w:p>
    <w:p>
      <w:pPr>
        <w:pStyle w:val="Heading1"/>
      </w:pPr>
      <w:r>
        <w:t>4. Final Working Code for NAND</w:t>
      </w:r>
    </w:p>
    <w:p>
      <w:r>
        <w:br/>
        <w:t>import numpy as np</w:t>
        <w:br/>
        <w:br/>
        <w:t># Sigmoid and its derivative</w:t>
        <w:br/>
        <w:t>def sigmoid(x):</w:t>
        <w:br/>
        <w:t xml:space="preserve">    return 1 / (1 + np.exp(-x))</w:t>
        <w:br/>
        <w:br/>
        <w:t>def sigmoid_derivative(x):</w:t>
        <w:br/>
        <w:t xml:space="preserve">    return x * (1 - x)</w:t>
        <w:br/>
        <w:br/>
        <w:t># Training data for NAND</w:t>
        <w:br/>
        <w:t>inputs = np.array([[0,0],[0,1],[1,0],[1,1]])</w:t>
        <w:br/>
        <w:t>targets = np.array([[1],[1],[1],[0]]) # NAND truth table</w:t>
        <w:br/>
        <w:br/>
        <w:t># Initialize weights and bias</w:t>
        <w:br/>
        <w:t>weights = np.random.rand(2)</w:t>
        <w:br/>
        <w:t>bias = np.random.rand(1)</w:t>
        <w:br/>
        <w:br/>
        <w:t># Learning rate</w:t>
        <w:br/>
        <w:t>lr = 0.1</w:t>
        <w:br/>
        <w:br/>
        <w:t># Training loop</w:t>
        <w:br/>
        <w:t>for epoch in range(10000):</w:t>
        <w:br/>
        <w:t xml:space="preserve">    for i in range(len(inputs)):</w:t>
        <w:br/>
        <w:t xml:space="preserve">        # Forward pass</w:t>
        <w:br/>
        <w:t xml:space="preserve">        x = inputs[i]</w:t>
        <w:br/>
        <w:t xml:space="preserve">        y = targets[i]</w:t>
        <w:br/>
        <w:t xml:space="preserve">        z = np.dot(x, weights) + bias</w:t>
        <w:br/>
        <w:t xml:space="preserve">        output = sigmoid(z)</w:t>
        <w:br/>
        <w:br/>
        <w:t xml:space="preserve">        # Error</w:t>
        <w:br/>
        <w:t xml:space="preserve">        error = y - output</w:t>
        <w:br/>
        <w:br/>
        <w:t xml:space="preserve">        # Backpropagation (Perceptron Learning Rule)</w:t>
        <w:br/>
        <w:t xml:space="preserve">        weights += lr * error * x</w:t>
        <w:br/>
        <w:t xml:space="preserve">        bias += lr * error</w:t>
        <w:br/>
        <w:br/>
        <w:t># Testing</w:t>
        <w:br/>
        <w:t>for i in range(len(inputs)):</w:t>
        <w:br/>
        <w:t xml:space="preserve">    x = inputs[i]</w:t>
        <w:br/>
        <w:t xml:space="preserve">    z = np.dot(x, weights) + bias</w:t>
        <w:br/>
        <w:t xml:space="preserve">    output = sigmoid(z)</w:t>
        <w:br/>
        <w:t xml:space="preserve">    print(f"Input: {x}, Predicted: {output}")</w:t>
        <w:br/>
      </w:r>
    </w:p>
    <w:p>
      <w:pPr>
        <w:pStyle w:val="Heading1"/>
      </w:pPr>
      <w:r>
        <w:t>5. Conclusion</w:t>
      </w:r>
    </w:p>
    <w:p>
      <w:r>
        <w:t>The perceptron successfully learned the NAND function. However, the XOR function cannot be learned using a single-layer perceptron as it is not linearly separable. This limitation introduces the need for multi-layer neural networks (MLPs) which will be explored in future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