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E21E" w14:textId="77777777" w:rsidR="00B47A0D" w:rsidRPr="00CB1A57" w:rsidRDefault="00000000" w:rsidP="00CB1A57">
      <w:pPr>
        <w:pStyle w:val="Title"/>
        <w:jc w:val="center"/>
        <w:rPr>
          <w:color w:val="000000" w:themeColor="text1"/>
        </w:rPr>
      </w:pPr>
      <w:r w:rsidRPr="00CB1A57">
        <w:rPr>
          <w:color w:val="000000" w:themeColor="text1"/>
        </w:rPr>
        <w:t>Hardware Acceleration Analysis for Driver Drowsiness Detection System</w:t>
      </w:r>
    </w:p>
    <w:p w14:paraId="700F6433" w14:textId="77777777" w:rsidR="00B47A0D" w:rsidRPr="00CB1A57" w:rsidRDefault="00000000">
      <w:pPr>
        <w:pStyle w:val="Heading1"/>
        <w:rPr>
          <w:color w:val="000000" w:themeColor="text1"/>
        </w:rPr>
      </w:pPr>
      <w:r w:rsidRPr="00CB1A57">
        <w:rPr>
          <w:color w:val="000000" w:themeColor="text1"/>
        </w:rPr>
        <w:t>Objective</w:t>
      </w:r>
    </w:p>
    <w:p w14:paraId="1983E76D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The goal of this project is to implement a hardware-accelerated dense layer for a Driver Drowsiness Detection System (DDDS). This layer processes 136 input features (e.g., facial landmarks such as eye/mouth coordinates) and applies a multiply-accumulate (MAC) operation with pre-trained weights to classify driver alertness.</w:t>
      </w:r>
    </w:p>
    <w:p w14:paraId="7451ED7A" w14:textId="77777777" w:rsidR="00B47A0D" w:rsidRPr="00CB1A57" w:rsidRDefault="00000000">
      <w:pPr>
        <w:pStyle w:val="Heading1"/>
        <w:rPr>
          <w:color w:val="000000" w:themeColor="text1"/>
        </w:rPr>
      </w:pPr>
      <w:r w:rsidRPr="00CB1A57">
        <w:rPr>
          <w:color w:val="000000" w:themeColor="text1"/>
        </w:rPr>
        <w:t>RTL Module Functionality</w:t>
      </w:r>
    </w:p>
    <w:p w14:paraId="061059F5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The RTL module accepts 136 input features through `in_data` and `in_index`, stores them, and performs a signed multiply-accumulate operation using preloaded weights (`weights.mem`). It outputs the low 8 bits of the accumulator (`out_data`) on each cycle during computation.</w:t>
      </w:r>
    </w:p>
    <w:p w14:paraId="3C57D090" w14:textId="77777777" w:rsidR="00B47A0D" w:rsidRPr="00CB1A57" w:rsidRDefault="00000000">
      <w:pPr>
        <w:pStyle w:val="Heading1"/>
        <w:rPr>
          <w:color w:val="000000" w:themeColor="text1"/>
        </w:rPr>
      </w:pPr>
      <w:r w:rsidRPr="00CB1A57">
        <w:rPr>
          <w:color w:val="000000" w:themeColor="text1"/>
        </w:rPr>
        <w:t>Acceleration Comparison: Hardware vs Software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1A57" w:rsidRPr="00CB1A57" w14:paraId="4E21EF3F" w14:textId="77777777">
        <w:tc>
          <w:tcPr>
            <w:tcW w:w="2880" w:type="dxa"/>
          </w:tcPr>
          <w:p w14:paraId="0FE905DF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Metric</w:t>
            </w:r>
          </w:p>
        </w:tc>
        <w:tc>
          <w:tcPr>
            <w:tcW w:w="2880" w:type="dxa"/>
          </w:tcPr>
          <w:p w14:paraId="79930284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Software Model (e.g., Python)</w:t>
            </w:r>
          </w:p>
        </w:tc>
        <w:tc>
          <w:tcPr>
            <w:tcW w:w="2880" w:type="dxa"/>
          </w:tcPr>
          <w:p w14:paraId="17D47F3C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Hardware Model (RTL Implementation)</w:t>
            </w:r>
          </w:p>
        </w:tc>
      </w:tr>
      <w:tr w:rsidR="00CB1A57" w:rsidRPr="00CB1A57" w14:paraId="1449A2B0" w14:textId="77777777">
        <w:tc>
          <w:tcPr>
            <w:tcW w:w="2880" w:type="dxa"/>
          </w:tcPr>
          <w:p w14:paraId="06E4248C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Execution Medium</w:t>
            </w:r>
          </w:p>
        </w:tc>
        <w:tc>
          <w:tcPr>
            <w:tcW w:w="2880" w:type="dxa"/>
          </w:tcPr>
          <w:p w14:paraId="795ACE78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CPU executes general-purpose instructions (e.g., NumPy dot)</w:t>
            </w:r>
          </w:p>
        </w:tc>
        <w:tc>
          <w:tcPr>
            <w:tcW w:w="2880" w:type="dxa"/>
          </w:tcPr>
          <w:p w14:paraId="2BAFD9F7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FPGA/ASIC logic gates execute specialized MACs</w:t>
            </w:r>
          </w:p>
        </w:tc>
      </w:tr>
      <w:tr w:rsidR="00CB1A57" w:rsidRPr="00CB1A57" w14:paraId="25657BAB" w14:textId="77777777">
        <w:tc>
          <w:tcPr>
            <w:tcW w:w="2880" w:type="dxa"/>
          </w:tcPr>
          <w:p w14:paraId="67F2F820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Cycle-by-Cycle Operation</w:t>
            </w:r>
          </w:p>
        </w:tc>
        <w:tc>
          <w:tcPr>
            <w:tcW w:w="2880" w:type="dxa"/>
          </w:tcPr>
          <w:p w14:paraId="6F25DAAF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Each MAC takes multiple CPU cycles</w:t>
            </w:r>
          </w:p>
        </w:tc>
        <w:tc>
          <w:tcPr>
            <w:tcW w:w="2880" w:type="dxa"/>
          </w:tcPr>
          <w:p w14:paraId="1A435D78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One MAC per clock cycle</w:t>
            </w:r>
          </w:p>
        </w:tc>
      </w:tr>
      <w:tr w:rsidR="00CB1A57" w:rsidRPr="00CB1A57" w14:paraId="74E2F51A" w14:textId="77777777">
        <w:tc>
          <w:tcPr>
            <w:tcW w:w="2880" w:type="dxa"/>
          </w:tcPr>
          <w:p w14:paraId="41461601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Pipelining</w:t>
            </w:r>
          </w:p>
        </w:tc>
        <w:tc>
          <w:tcPr>
            <w:tcW w:w="2880" w:type="dxa"/>
          </w:tcPr>
          <w:p w14:paraId="38C6F7C2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Sequential looping</w:t>
            </w:r>
          </w:p>
        </w:tc>
        <w:tc>
          <w:tcPr>
            <w:tcW w:w="2880" w:type="dxa"/>
          </w:tcPr>
          <w:p w14:paraId="441BADAF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Synchronized accumulation per clock</w:t>
            </w:r>
          </w:p>
        </w:tc>
      </w:tr>
      <w:tr w:rsidR="00CB1A57" w:rsidRPr="00CB1A57" w14:paraId="6A6461D2" w14:textId="77777777">
        <w:tc>
          <w:tcPr>
            <w:tcW w:w="2880" w:type="dxa"/>
          </w:tcPr>
          <w:p w14:paraId="41E1E12E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I/O Handling</w:t>
            </w:r>
          </w:p>
        </w:tc>
        <w:tc>
          <w:tcPr>
            <w:tcW w:w="2880" w:type="dxa"/>
          </w:tcPr>
          <w:p w14:paraId="11886992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RAM read + compute</w:t>
            </w:r>
          </w:p>
        </w:tc>
        <w:tc>
          <w:tcPr>
            <w:tcW w:w="2880" w:type="dxa"/>
          </w:tcPr>
          <w:p w14:paraId="3946C0EF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Preloaded + streamed into MAC unit</w:t>
            </w:r>
          </w:p>
        </w:tc>
      </w:tr>
      <w:tr w:rsidR="00CB1A57" w:rsidRPr="00CB1A57" w14:paraId="6F5683F1" w14:textId="77777777">
        <w:tc>
          <w:tcPr>
            <w:tcW w:w="2880" w:type="dxa"/>
          </w:tcPr>
          <w:p w14:paraId="28099CB1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Parallelism</w:t>
            </w:r>
          </w:p>
        </w:tc>
        <w:tc>
          <w:tcPr>
            <w:tcW w:w="2880" w:type="dxa"/>
          </w:tcPr>
          <w:p w14:paraId="13CCFF41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Limited by CPU cores</w:t>
            </w:r>
          </w:p>
        </w:tc>
        <w:tc>
          <w:tcPr>
            <w:tcW w:w="2880" w:type="dxa"/>
          </w:tcPr>
          <w:p w14:paraId="3A6928FF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Parallel MAC units possible</w:t>
            </w:r>
          </w:p>
        </w:tc>
      </w:tr>
      <w:tr w:rsidR="00CB1A57" w:rsidRPr="00CB1A57" w14:paraId="01795D33" w14:textId="77777777">
        <w:tc>
          <w:tcPr>
            <w:tcW w:w="2880" w:type="dxa"/>
          </w:tcPr>
          <w:p w14:paraId="6510B56D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Latency</w:t>
            </w:r>
          </w:p>
        </w:tc>
        <w:tc>
          <w:tcPr>
            <w:tcW w:w="2880" w:type="dxa"/>
          </w:tcPr>
          <w:p w14:paraId="4D0D009F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High (~1–10 ms)</w:t>
            </w:r>
          </w:p>
        </w:tc>
        <w:tc>
          <w:tcPr>
            <w:tcW w:w="2880" w:type="dxa"/>
          </w:tcPr>
          <w:p w14:paraId="06DDAE6E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Low (~1.5 µs for 136 cycles at 100MHz)</w:t>
            </w:r>
          </w:p>
        </w:tc>
      </w:tr>
      <w:tr w:rsidR="00CB1A57" w:rsidRPr="00CB1A57" w14:paraId="3ADCE0B2" w14:textId="77777777">
        <w:tc>
          <w:tcPr>
            <w:tcW w:w="2880" w:type="dxa"/>
          </w:tcPr>
          <w:p w14:paraId="27F91996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Throughput</w:t>
            </w:r>
          </w:p>
        </w:tc>
        <w:tc>
          <w:tcPr>
            <w:tcW w:w="2880" w:type="dxa"/>
          </w:tcPr>
          <w:p w14:paraId="1A5761D8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1 result per function call</w:t>
            </w:r>
          </w:p>
        </w:tc>
        <w:tc>
          <w:tcPr>
            <w:tcW w:w="2880" w:type="dxa"/>
          </w:tcPr>
          <w:p w14:paraId="25514BFD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1 result every 136 cycles</w:t>
            </w:r>
          </w:p>
        </w:tc>
      </w:tr>
      <w:tr w:rsidR="00CB1A57" w:rsidRPr="00CB1A57" w14:paraId="572D3B4B" w14:textId="77777777">
        <w:tc>
          <w:tcPr>
            <w:tcW w:w="2880" w:type="dxa"/>
          </w:tcPr>
          <w:p w14:paraId="46A4DC33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>Power Efficiency</w:t>
            </w:r>
          </w:p>
        </w:tc>
        <w:tc>
          <w:tcPr>
            <w:tcW w:w="2880" w:type="dxa"/>
          </w:tcPr>
          <w:p w14:paraId="3DA07648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t xml:space="preserve">High (software stack </w:t>
            </w:r>
            <w:r w:rsidRPr="00CB1A57">
              <w:rPr>
                <w:color w:val="000000" w:themeColor="text1"/>
              </w:rPr>
              <w:lastRenderedPageBreak/>
              <w:t>overhead)</w:t>
            </w:r>
          </w:p>
        </w:tc>
        <w:tc>
          <w:tcPr>
            <w:tcW w:w="2880" w:type="dxa"/>
          </w:tcPr>
          <w:p w14:paraId="4FE67542" w14:textId="77777777" w:rsidR="00B47A0D" w:rsidRPr="00CB1A57" w:rsidRDefault="00000000">
            <w:pPr>
              <w:rPr>
                <w:color w:val="000000" w:themeColor="text1"/>
              </w:rPr>
            </w:pPr>
            <w:r w:rsidRPr="00CB1A57">
              <w:rPr>
                <w:color w:val="000000" w:themeColor="text1"/>
              </w:rPr>
              <w:lastRenderedPageBreak/>
              <w:t xml:space="preserve">Low (direct hardware </w:t>
            </w:r>
            <w:r w:rsidRPr="00CB1A57">
              <w:rPr>
                <w:color w:val="000000" w:themeColor="text1"/>
              </w:rPr>
              <w:lastRenderedPageBreak/>
              <w:t>transitions)</w:t>
            </w:r>
          </w:p>
        </w:tc>
      </w:tr>
    </w:tbl>
    <w:p w14:paraId="7D488FAC" w14:textId="77777777" w:rsidR="00B47A0D" w:rsidRPr="00CB1A57" w:rsidRDefault="00000000">
      <w:pPr>
        <w:pStyle w:val="Heading1"/>
        <w:rPr>
          <w:color w:val="000000" w:themeColor="text1"/>
        </w:rPr>
      </w:pPr>
      <w:r w:rsidRPr="00CB1A57">
        <w:rPr>
          <w:color w:val="000000" w:themeColor="text1"/>
        </w:rPr>
        <w:lastRenderedPageBreak/>
        <w:t>Real-World Relevance in DDDS</w:t>
      </w:r>
    </w:p>
    <w:p w14:paraId="63BCBB1C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In a real-time driver monitoring system, camera frames must be processed at ~30–60 frames per second. Each frame’s feature vector must be classified rapidly. This hardware MAC layer processes the feature vector in around 150 clock cycles, allowing inference in under 2 microseconds, enabling effective real-time alert systems.</w:t>
      </w:r>
    </w:p>
    <w:p w14:paraId="5A63044D" w14:textId="77777777" w:rsidR="00B47A0D" w:rsidRPr="00CB1A57" w:rsidRDefault="00000000">
      <w:pPr>
        <w:pStyle w:val="Heading1"/>
        <w:rPr>
          <w:color w:val="000000" w:themeColor="text1"/>
        </w:rPr>
      </w:pPr>
      <w:r w:rsidRPr="00CB1A57">
        <w:rPr>
          <w:color w:val="000000" w:themeColor="text1"/>
        </w:rPr>
        <w:t>Next Steps for Full Acceleration</w:t>
      </w:r>
    </w:p>
    <w:p w14:paraId="23A8E3BA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- Add activation functions (e.g., ReLU, Sigmoid) to the output.</w:t>
      </w:r>
    </w:p>
    <w:p w14:paraId="213523AC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- Expand MAC logic to multiple output neurons for multi-class classification.</w:t>
      </w:r>
    </w:p>
    <w:p w14:paraId="0EA653CE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- Integrate real-time input streaming (e.g., AXI, DMA).</w:t>
      </w:r>
    </w:p>
    <w:p w14:paraId="1DE9C2E8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- Profile performance using `$time` or synthesis timing reports.</w:t>
      </w:r>
    </w:p>
    <w:p w14:paraId="2BE6F32F" w14:textId="77777777" w:rsidR="00B47A0D" w:rsidRPr="00CB1A57" w:rsidRDefault="00000000">
      <w:pPr>
        <w:pStyle w:val="Heading1"/>
        <w:rPr>
          <w:color w:val="000000" w:themeColor="text1"/>
        </w:rPr>
      </w:pPr>
      <w:r w:rsidRPr="00CB1A57">
        <w:rPr>
          <w:color w:val="000000" w:themeColor="text1"/>
        </w:rPr>
        <w:t>Conclusion</w:t>
      </w:r>
    </w:p>
    <w:p w14:paraId="560C0EB1" w14:textId="77777777" w:rsidR="00B47A0D" w:rsidRPr="00CB1A57" w:rsidRDefault="00000000">
      <w:pPr>
        <w:rPr>
          <w:color w:val="000000" w:themeColor="text1"/>
        </w:rPr>
      </w:pPr>
      <w:r w:rsidRPr="00CB1A57">
        <w:rPr>
          <w:color w:val="000000" w:themeColor="text1"/>
        </w:rPr>
        <w:t>This RTL-based MAC accelerator significantly reduces inference time compared to a software-based approach, making it suitable for embedded AI applications such as Driver Drowsiness Detection in automotive safety systems.</w:t>
      </w:r>
    </w:p>
    <w:sectPr w:rsidR="00B47A0D" w:rsidRPr="00CB1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711791">
    <w:abstractNumId w:val="8"/>
  </w:num>
  <w:num w:numId="2" w16cid:durableId="1108623126">
    <w:abstractNumId w:val="6"/>
  </w:num>
  <w:num w:numId="3" w16cid:durableId="2056393839">
    <w:abstractNumId w:val="5"/>
  </w:num>
  <w:num w:numId="4" w16cid:durableId="217715469">
    <w:abstractNumId w:val="4"/>
  </w:num>
  <w:num w:numId="5" w16cid:durableId="119763640">
    <w:abstractNumId w:val="7"/>
  </w:num>
  <w:num w:numId="6" w16cid:durableId="191573545">
    <w:abstractNumId w:val="3"/>
  </w:num>
  <w:num w:numId="7" w16cid:durableId="1445006094">
    <w:abstractNumId w:val="2"/>
  </w:num>
  <w:num w:numId="8" w16cid:durableId="1824081722">
    <w:abstractNumId w:val="1"/>
  </w:num>
  <w:num w:numId="9" w16cid:durableId="8299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DEA"/>
    <w:rsid w:val="00AA1D8D"/>
    <w:rsid w:val="00B47730"/>
    <w:rsid w:val="00B47A0D"/>
    <w:rsid w:val="00CB0664"/>
    <w:rsid w:val="00CB1A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4B818"/>
  <w14:defaultImageDpi w14:val="300"/>
  <w15:docId w15:val="{6A7D31CA-F7EC-439B-9454-45385FD8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Lib Tech</cp:lastModifiedBy>
  <cp:revision>2</cp:revision>
  <dcterms:created xsi:type="dcterms:W3CDTF">2013-12-23T23:15:00Z</dcterms:created>
  <dcterms:modified xsi:type="dcterms:W3CDTF">2025-06-15T05:47:00Z</dcterms:modified>
  <cp:category/>
</cp:coreProperties>
</file>