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D631A" w14:textId="77777777" w:rsidR="002F183E" w:rsidRDefault="00000000">
      <w:pPr>
        <w:pStyle w:val="Heading1"/>
      </w:pPr>
      <w:r>
        <w:t>BrainScaleS-2 Neuromorphic Simulation Example</w:t>
      </w:r>
    </w:p>
    <w:p w14:paraId="043FC93F" w14:textId="77777777" w:rsidR="002F183E" w:rsidRDefault="00000000">
      <w:pPr>
        <w:pStyle w:val="Heading2"/>
      </w:pPr>
      <w:r>
        <w:t>Overview</w:t>
      </w:r>
    </w:p>
    <w:p w14:paraId="1E181F79" w14:textId="77777777" w:rsidR="002F183E" w:rsidRDefault="00000000">
      <w:r>
        <w:t>This document summarizes a simulation example for BrainScaleS-2 hardware. The experiment demonstrates how spiking neural networks behave in a neuromorphic environment, featuring membrane voltage dynamics and spike-based communication between neurons.</w:t>
      </w:r>
    </w:p>
    <w:p w14:paraId="1E7C3788" w14:textId="77777777" w:rsidR="002F183E" w:rsidRDefault="00000000">
      <w:pPr>
        <w:pStyle w:val="Heading2"/>
      </w:pPr>
      <w:r>
        <w:t>Expected Output</w:t>
      </w:r>
    </w:p>
    <w:p w14:paraId="1E6B1654" w14:textId="77777777" w:rsidR="002F183E" w:rsidRDefault="00000000">
      <w:r>
        <w:t>When the provided demo notebook (e.g., `hwdemo.ipynb`) is executed on BrainScaleS-2, the system will perform the following tasks:</w:t>
      </w:r>
      <w:r>
        <w:br/>
        <w:t>- Load a trained neural network model</w:t>
      </w:r>
      <w:r>
        <w:br/>
        <w:t>- Evaluate the model on a test dataset (e.g., MNIST or Yin-Yang)</w:t>
      </w:r>
      <w:r>
        <w:br/>
        <w:t>- Simulate neuron dynamics and generate spike outputs</w:t>
      </w:r>
      <w:r>
        <w:br/>
        <w:t>- Compute and display classification accuracy</w:t>
      </w:r>
      <w:r>
        <w:br/>
      </w:r>
      <w:r>
        <w:br/>
        <w:t>Sample log output:</w:t>
      </w:r>
      <w:r>
        <w:br/>
        <w:t>Training 0 epochs -&gt; duration: 0.234 seconds</w:t>
      </w:r>
      <w:r>
        <w:br/>
        <w:t>test accuracy 0.943</w:t>
      </w:r>
    </w:p>
    <w:p w14:paraId="0D4457A8" w14:textId="77777777" w:rsidR="002F183E" w:rsidRDefault="00000000">
      <w:pPr>
        <w:pStyle w:val="Heading2"/>
      </w:pPr>
      <w:r>
        <w:t>Simulated Results</w:t>
      </w:r>
    </w:p>
    <w:p w14:paraId="7BEB107F" w14:textId="77777777" w:rsidR="00BD62B2" w:rsidRDefault="00000000">
      <w:r>
        <w:t>Below is a visualization of what you can expect in terms of neuron behavior during the simulation. The top plot shows the membrane voltage over time for a single neuron, while the bottom plot displays a spike raster for 5 neurons.</w:t>
      </w:r>
    </w:p>
    <w:p w14:paraId="774E5DB4" w14:textId="77777777" w:rsidR="00BD62B2" w:rsidRPr="00BD62B2" w:rsidRDefault="00BD62B2" w:rsidP="00BD62B2"/>
    <w:p w14:paraId="288E1E3C" w14:textId="04CC81EE" w:rsidR="00BD62B2" w:rsidRPr="00BD62B2" w:rsidRDefault="00BD62B2" w:rsidP="00BD62B2">
      <w:pPr>
        <w:rPr>
          <w:u w:val="single"/>
        </w:rPr>
      </w:pPr>
      <w:r>
        <w:t xml:space="preserve">Reference link: </w:t>
      </w:r>
      <w:r w:rsidRPr="00BD62B2">
        <w:rPr>
          <w:u w:val="single"/>
        </w:rPr>
        <w:t>https://github.com/JulianGoeltz/fastAndDeep</w:t>
      </w:r>
    </w:p>
    <w:p w14:paraId="5D960C73" w14:textId="03E4D319" w:rsidR="002F183E" w:rsidRDefault="00000000">
      <w:r>
        <w:rPr>
          <w:noProof/>
        </w:rPr>
        <w:lastRenderedPageBreak/>
        <w:drawing>
          <wp:inline distT="0" distB="0" distL="0" distR="0" wp14:anchorId="60688DF0" wp14:editId="261A1B3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cales_sim_outpu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2529401">
    <w:abstractNumId w:val="8"/>
  </w:num>
  <w:num w:numId="2" w16cid:durableId="153496745">
    <w:abstractNumId w:val="6"/>
  </w:num>
  <w:num w:numId="3" w16cid:durableId="254174611">
    <w:abstractNumId w:val="5"/>
  </w:num>
  <w:num w:numId="4" w16cid:durableId="50808584">
    <w:abstractNumId w:val="4"/>
  </w:num>
  <w:num w:numId="5" w16cid:durableId="1125394331">
    <w:abstractNumId w:val="7"/>
  </w:num>
  <w:num w:numId="6" w16cid:durableId="1633251620">
    <w:abstractNumId w:val="3"/>
  </w:num>
  <w:num w:numId="7" w16cid:durableId="1998723983">
    <w:abstractNumId w:val="2"/>
  </w:num>
  <w:num w:numId="8" w16cid:durableId="1798060506">
    <w:abstractNumId w:val="1"/>
  </w:num>
  <w:num w:numId="9" w16cid:durableId="162873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183E"/>
    <w:rsid w:val="00326F90"/>
    <w:rsid w:val="00446BD4"/>
    <w:rsid w:val="00AA1D8D"/>
    <w:rsid w:val="00B47730"/>
    <w:rsid w:val="00BD62B2"/>
    <w:rsid w:val="00CB0664"/>
    <w:rsid w:val="00DC25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8DA42B"/>
  <w14:defaultImageDpi w14:val="300"/>
  <w15:docId w15:val="{440A95FC-61E9-48E2-A30F-666A70EA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Lib Tech</cp:lastModifiedBy>
  <cp:revision>3</cp:revision>
  <cp:lastPrinted>2025-06-11T21:55:00Z</cp:lastPrinted>
  <dcterms:created xsi:type="dcterms:W3CDTF">2025-06-11T21:55:00Z</dcterms:created>
  <dcterms:modified xsi:type="dcterms:W3CDTF">2025-06-11T21:57:00Z</dcterms:modified>
  <cp:category/>
</cp:coreProperties>
</file>